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94" w:lineRule="exact" w:before="0" w:after="0"/>
        <w:ind w:left="560" w:right="547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8"/>
        </w:rPr>
        <w:t xml:space="preserve">Relatório de Atividades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Atividade 1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Atividade 2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Atividade 3</w:t>
      </w:r>
    </w:p>
    <w:sectPr w:rsidR="00FC693F" w:rsidRPr="0006063C" w:rsidSect="00034616">
      <w:pgSz w:w="11906" w:h="16838"/>
      <w:pgMar w:top="768" w:right="1440" w:bottom="1440" w:left="1440" w:header="720" w:footer="720" w:gutter="0"/>
      <w:cols w:space="720" w:num="1" w:equalWidth="0"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